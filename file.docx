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8"/>
        <w:ind w:left="0" w:right="0"/>
      </w:pPr>
    </w:p>
    <w:p>
      <w:pPr>
        <w:sectPr>
          <w:pgSz w:w="11900" w:h="16840"/>
          <w:pgMar w:top="428" w:right="1000" w:bottom="114" w:left="100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727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0" w:h="16840"/>
          <w:pgMar w:top="428" w:right="1000" w:bottom="114" w:left="1000" w:header="720" w:footer="720" w:gutter="0"/>
          <w:cols w:space="720" w:num="2" w:equalWidth="0">
            <w:col w:w="5794" w:space="0"/>
            <w:col w:w="4106" w:space="0"/>
          </w:cols>
          <w:docGrid w:linePitch="360"/>
        </w:sectPr>
      </w:pPr>
    </w:p>
    <w:p>
      <w:pPr>
        <w:autoSpaceDN w:val="0"/>
        <w:autoSpaceDE w:val="0"/>
        <w:widowControl/>
        <w:spacing w:line="526" w:lineRule="auto" w:before="0" w:after="228"/>
        <w:ind w:left="2016" w:right="52" w:firstLine="0"/>
        <w:jc w:val="right"/>
      </w:pPr>
      <w:r>
        <w:rPr>
          <w:w w:val="98.85110294117648"/>
          <w:rFonts w:ascii="Nimbus Sans" w:hAnsi="Nimbus Sans" w:eastAsia="Nimbus Sans"/>
          <w:b w:val="0"/>
          <w:i w:val="0"/>
          <w:color w:val="000000"/>
          <w:sz w:val="17"/>
        </w:rPr>
        <w:t xml:space="preserve">Contact </w:t>
      </w:r>
      <w:r>
        <w:br/>
      </w:r>
      <w:r>
        <w:rPr>
          <w:w w:val="98.85110294117648"/>
          <w:rFonts w:ascii="Nimbus Sans" w:hAnsi="Nimbus Sans" w:eastAsia="Nimbus Sans"/>
          <w:b/>
          <w:i w:val="0"/>
          <w:color w:val="000000"/>
          <w:sz w:val="17"/>
        </w:rPr>
        <w:t xml:space="preserve">Gabriela Wójcik </w:t>
      </w:r>
      <w:r>
        <w:br/>
      </w:r>
      <w:r>
        <w:rPr>
          <w:w w:val="98.85110294117648"/>
          <w:rFonts w:ascii="Nimbus Sans" w:hAnsi="Nimbus Sans" w:eastAsia="Nimbus Sans"/>
          <w:b w:val="0"/>
          <w:i w:val="0"/>
          <w:color w:val="000000"/>
          <w:sz w:val="17"/>
        </w:rPr>
        <w:t>gabriela@surprise.design</w:t>
      </w:r>
    </w:p>
    <w:p>
      <w:pPr>
        <w:sectPr>
          <w:type w:val="nextColumn"/>
          <w:pgSz w:w="11900" w:h="16840"/>
          <w:pgMar w:top="428" w:right="1000" w:bottom="114" w:left="1000" w:header="720" w:footer="720" w:gutter="0"/>
          <w:cols w:space="720" w:num="2" w:equalWidth="0">
            <w:col w:w="5794" w:space="0"/>
            <w:col w:w="41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738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0" w:lineRule="auto" w:before="478" w:after="0"/>
        <w:ind w:left="290" w:right="0" w:firstLine="0"/>
        <w:jc w:val="left"/>
      </w:pPr>
      <w:r>
        <w:rPr>
          <w:w w:val="101.56679153442383"/>
          <w:rFonts w:ascii="Nimbus Sans" w:hAnsi="Nimbus Sans" w:eastAsia="Nimbus Sans"/>
          <w:b w:val="0"/>
          <w:i w:val="0"/>
          <w:color w:val="000000"/>
          <w:sz w:val="26"/>
        </w:rPr>
        <w:t>asd sa</w:t>
      </w:r>
    </w:p>
    <w:p>
      <w:pPr>
        <w:autoSpaceDN w:val="0"/>
        <w:autoSpaceDE w:val="0"/>
        <w:widowControl/>
        <w:spacing w:line="410" w:lineRule="auto" w:before="180" w:after="0"/>
        <w:ind w:left="290" w:right="0" w:firstLine="0"/>
        <w:jc w:val="left"/>
      </w:pPr>
      <w:r>
        <w:rPr>
          <w:w w:val="101.56679153442383"/>
          <w:rFonts w:ascii="Nimbus Sans" w:hAnsi="Nimbus Sans" w:eastAsia="Nimbus Sans"/>
          <w:b/>
          <w:i w:val="0"/>
          <w:color w:val="000000"/>
          <w:sz w:val="26"/>
        </w:rPr>
        <w:t>dsaasd</w:t>
      </w:r>
    </w:p>
    <w:p>
      <w:pPr>
        <w:autoSpaceDN w:val="0"/>
        <w:autoSpaceDE w:val="0"/>
        <w:widowControl/>
        <w:spacing w:line="410" w:lineRule="auto" w:before="200" w:after="0"/>
        <w:ind w:left="290" w:right="0" w:firstLine="0"/>
        <w:jc w:val="left"/>
      </w:pPr>
      <w:r>
        <w:rPr>
          <w:w w:val="102.02845573425292"/>
          <w:rFonts w:ascii="Nimbus Sans" w:hAnsi="Nimbus Sans" w:eastAsia="Nimbus Sans"/>
          <w:b/>
          <w:i w:val="0"/>
          <w:color w:val="000000"/>
          <w:sz w:val="20"/>
        </w:rPr>
        <w:t>Location dsa</w:t>
      </w:r>
    </w:p>
    <w:p>
      <w:pPr>
        <w:autoSpaceDN w:val="0"/>
        <w:autoSpaceDE w:val="0"/>
        <w:widowControl/>
        <w:spacing w:line="571" w:lineRule="auto" w:before="184" w:after="0"/>
        <w:ind w:left="254" w:right="8064" w:firstLine="0"/>
        <w:jc w:val="left"/>
      </w:pPr>
      <w:r>
        <w:rPr>
          <w:rFonts w:ascii="Nimbus Sans" w:hAnsi="Nimbus Sans" w:eastAsia="Nimbus Sans"/>
          <w:b w:val="0"/>
          <w:i w:val="0"/>
          <w:color w:val="4599E8"/>
          <w:sz w:val="35"/>
        </w:rPr>
        <w:t xml:space="preserve">Summary </w:t>
      </w:r>
      <w:r>
        <w:br/>
      </w:r>
      <w:r>
        <w:rPr>
          <w:w w:val="98.85110294117648"/>
          <w:rFonts w:ascii="Nimbus Sans" w:hAnsi="Nimbus Sans" w:eastAsia="Nimbus Sans"/>
          <w:b w:val="0"/>
          <w:i w:val="0"/>
          <w:color w:val="000000"/>
          <w:sz w:val="17"/>
        </w:rPr>
        <w:t>dsa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6900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0" w:lineRule="auto" w:before="114" w:after="0"/>
        <w:ind w:left="254" w:right="0" w:firstLine="0"/>
        <w:jc w:val="left"/>
      </w:pPr>
      <w:r>
        <w:rPr>
          <w:rFonts w:ascii="Nimbus Sans" w:hAnsi="Nimbus Sans" w:eastAsia="Nimbus Sans"/>
          <w:b w:val="0"/>
          <w:i w:val="0"/>
          <w:color w:val="4599E8"/>
          <w:sz w:val="35"/>
        </w:rPr>
        <w:t>Key areas</w:t>
      </w:r>
    </w:p>
    <w:p>
      <w:pPr>
        <w:autoSpaceDN w:val="0"/>
        <w:autoSpaceDE w:val="0"/>
        <w:widowControl/>
        <w:spacing w:line="240" w:lineRule="auto" w:before="1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69000" cy="25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0" w:lineRule="auto" w:before="10820" w:after="0"/>
        <w:ind w:left="0" w:right="0" w:firstLine="0"/>
        <w:jc w:val="center"/>
      </w:pPr>
      <w:r>
        <w:rPr>
          <w:w w:val="101.08082419947576"/>
          <w:rFonts w:ascii="Nimbus Sans" w:hAnsi="Nimbus Sans" w:eastAsia="Nimbus Sans"/>
          <w:b w:val="0"/>
          <w:i w:val="0"/>
          <w:color w:val="000000"/>
          <w:sz w:val="19"/>
        </w:rPr>
        <w:t>Page 1 of 1</w:t>
      </w:r>
    </w:p>
    <w:sectPr w:rsidR="00FC693F" w:rsidRPr="0006063C" w:rsidSect="00034616">
      <w:type w:val="continuous"/>
      <w:pgSz w:w="11900" w:h="16840"/>
      <w:pgMar w:top="428" w:right="1000" w:bottom="114" w:left="1000" w:header="720" w:footer="720" w:gutter="0"/>
      <w:cols w:space="720" w:num="1" w:equalWidth="0">
        <w:col w:w="9900" w:space="0"/>
        <w:col w:w="5794" w:space="0"/>
        <w:col w:w="41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